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F04DE8">
      <w:pPr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  <w:t>DOCUMENTATION OF HOW THE PASSWORD GENERATOR WORKS.</w:t>
      </w:r>
    </w:p>
    <w:p w14:paraId="4AD777EF">
      <w:pPr>
        <w:rPr>
          <w:rFonts w:hint="default" w:ascii="Times New Roman" w:hAnsi="Times New Roman" w:cs="Times New Roman"/>
          <w:sz w:val="18"/>
          <w:szCs w:val="18"/>
        </w:rPr>
      </w:pPr>
    </w:p>
    <w:p w14:paraId="0EEEE34F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2"/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Class : </w:t>
      </w:r>
      <w:r>
        <w:rPr>
          <w:rStyle w:val="92"/>
          <w:rFonts w:hint="default" w:ascii="Times New Roman" w:hAnsi="Times New Roman" w:cs="Times New Roman"/>
          <w:b/>
          <w:bCs/>
          <w:sz w:val="28"/>
          <w:szCs w:val="28"/>
        </w:rPr>
        <w:t>Main</w:t>
      </w:r>
      <w:r>
        <w:rPr>
          <w:rStyle w:val="92"/>
          <w:rFonts w:hint="default" w:ascii="Times New Roman" w:hAnsi="Times New Roman" w:cs="Times New Roman"/>
          <w:b/>
          <w:bCs/>
          <w:sz w:val="28"/>
          <w:szCs w:val="28"/>
          <w:lang w:val="en-US"/>
        </w:rPr>
        <w:t>.</w:t>
      </w:r>
      <w:r>
        <w:rPr>
          <w:rStyle w:val="92"/>
          <w:rFonts w:hint="default" w:ascii="Times New Roman" w:hAnsi="Times New Roman" w:cs="Times New Roman"/>
          <w:b/>
          <w:bCs/>
          <w:sz w:val="28"/>
          <w:szCs w:val="28"/>
        </w:rPr>
        <w:t>java</w:t>
      </w:r>
    </w:p>
    <w:p w14:paraId="53A132C3">
      <w:pPr>
        <w:pStyle w:val="8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This program is the entry point of an application that takes user input from the console.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sz w:val="22"/>
          <w:szCs w:val="22"/>
        </w:rPr>
        <w:t xml:space="preserve">It initializes an instance of a class named </w:t>
      </w:r>
      <w:r>
        <w:rPr>
          <w:rStyle w:val="44"/>
          <w:rFonts w:hint="default" w:ascii="Times New Roman" w:hAnsi="Times New Roman" w:eastAsia="SimSun" w:cs="Times New Roman"/>
          <w:b/>
          <w:bCs/>
          <w:i/>
          <w:iCs/>
          <w:sz w:val="22"/>
          <w:szCs w:val="22"/>
        </w:rPr>
        <w:t>Generator</w:t>
      </w:r>
      <w:r>
        <w:rPr>
          <w:rFonts w:hint="default" w:ascii="Times New Roman" w:hAnsi="Times New Roman" w:eastAsia="SimSun" w:cs="Times New Roman"/>
          <w:sz w:val="22"/>
          <w:szCs w:val="22"/>
        </w:rPr>
        <w:t xml:space="preserve"> and executes its main logic loop.</w:t>
      </w:r>
    </w:p>
    <w:p w14:paraId="1F75648D">
      <w:pPr>
        <w:pStyle w:val="85"/>
        <w:keepNext w:val="0"/>
        <w:keepLines w:val="0"/>
        <w:widowControl/>
        <w:suppressLineNumbers w:val="0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Modules and Imports Used</w:t>
      </w:r>
    </w:p>
    <w:p w14:paraId="34CADC5F">
      <w:pPr>
        <w:pStyle w:val="8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44"/>
          <w:rFonts w:hint="default" w:ascii="Times New Roman" w:hAnsi="Times New Roman" w:cs="Times New Roman"/>
          <w:b/>
          <w:bCs/>
          <w:i/>
          <w:iCs/>
          <w:sz w:val="22"/>
          <w:szCs w:val="22"/>
        </w:rPr>
        <w:t>java.util.Scanner</w:t>
      </w:r>
      <w:r>
        <w:rPr>
          <w:rFonts w:hint="default" w:ascii="Times New Roman" w:hAnsi="Times New Roman" w:cs="Times New Roman"/>
          <w:sz w:val="22"/>
          <w:szCs w:val="22"/>
        </w:rPr>
        <w:t>: Used to read input from the keyboard.</w:t>
      </w:r>
    </w:p>
    <w:p w14:paraId="27876D71">
      <w:pPr>
        <w:pStyle w:val="4"/>
        <w:keepNext w:val="0"/>
        <w:keepLines w:val="0"/>
        <w:widowControl/>
        <w:suppressLineNumbers w:val="0"/>
        <w:rPr>
          <w:rStyle w:val="92"/>
          <w:rFonts w:hint="default" w:ascii="Times New Roman" w:hAnsi="Times New Roman" w:cs="Times New Roman"/>
          <w:b/>
          <w:bCs/>
          <w:sz w:val="24"/>
          <w:szCs w:val="24"/>
        </w:rPr>
      </w:pPr>
    </w:p>
    <w:p w14:paraId="5F102F80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2"/>
          <w:rFonts w:hint="default" w:ascii="Times New Roman" w:hAnsi="Times New Roman" w:cs="Times New Roman"/>
          <w:b/>
          <w:bCs/>
          <w:sz w:val="24"/>
          <w:szCs w:val="24"/>
        </w:rPr>
        <w:t>How It Works</w:t>
      </w:r>
    </w:p>
    <w:p w14:paraId="3D058CDB">
      <w:pPr>
        <w:pStyle w:val="8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A </w:t>
      </w:r>
      <w:r>
        <w:rPr>
          <w:rStyle w:val="44"/>
          <w:rFonts w:hint="default" w:ascii="Times New Roman" w:hAnsi="Times New Roman" w:cs="Times New Roman"/>
          <w:b/>
          <w:bCs/>
          <w:i/>
          <w:iCs/>
          <w:sz w:val="22"/>
          <w:szCs w:val="22"/>
        </w:rPr>
        <w:t>Scanner</w:t>
      </w:r>
      <w:r>
        <w:rPr>
          <w:rFonts w:hint="default" w:ascii="Times New Roman" w:hAnsi="Times New Roman" w:cs="Times New Roman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 xml:space="preserve">named </w:t>
      </w:r>
      <w:r>
        <w:rPr>
          <w:rStyle w:val="44"/>
          <w:rFonts w:hint="default" w:ascii="Times New Roman" w:hAnsi="Times New Roman" w:cs="Times New Roman"/>
          <w:b/>
          <w:bCs/>
          <w:i/>
          <w:iCs/>
          <w:sz w:val="22"/>
          <w:szCs w:val="22"/>
        </w:rPr>
        <w:t>keyboard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is created to read input.</w:t>
      </w:r>
    </w:p>
    <w:p w14:paraId="2D3B5FD3">
      <w:pPr>
        <w:pStyle w:val="8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In the </w:t>
      </w:r>
      <w:r>
        <w:rPr>
          <w:rStyle w:val="44"/>
          <w:rFonts w:hint="default" w:ascii="Times New Roman" w:hAnsi="Times New Roman" w:cs="Times New Roman"/>
          <w:sz w:val="18"/>
          <w:szCs w:val="18"/>
        </w:rPr>
        <w:t>main</w:t>
      </w:r>
      <w:r>
        <w:rPr>
          <w:rFonts w:hint="default" w:ascii="Times New Roman" w:hAnsi="Times New Roman" w:cs="Times New Roman"/>
          <w:sz w:val="22"/>
          <w:szCs w:val="22"/>
        </w:rPr>
        <w:t xml:space="preserve"> method, a </w:t>
      </w:r>
      <w:r>
        <w:rPr>
          <w:rStyle w:val="44"/>
          <w:rFonts w:hint="default" w:ascii="Times New Roman" w:hAnsi="Times New Roman" w:cs="Times New Roman"/>
          <w:b/>
          <w:bCs/>
          <w:i/>
          <w:iCs/>
          <w:sz w:val="22"/>
          <w:szCs w:val="22"/>
        </w:rPr>
        <w:t>Generator</w:t>
      </w:r>
      <w:r>
        <w:rPr>
          <w:rFonts w:hint="default" w:ascii="Times New Roman" w:hAnsi="Times New Roman" w:cs="Times New Roman"/>
          <w:b/>
          <w:bCs/>
          <w:i/>
          <w:iCs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object is created using this scanner.</w:t>
      </w:r>
    </w:p>
    <w:p w14:paraId="2E08E5E1">
      <w:pPr>
        <w:pStyle w:val="8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44"/>
          <w:rFonts w:hint="default" w:ascii="Times New Roman" w:hAnsi="Times New Roman" w:cs="Times New Roman"/>
          <w:b/>
          <w:bCs/>
          <w:i/>
          <w:iCs/>
          <w:sz w:val="22"/>
          <w:szCs w:val="22"/>
        </w:rPr>
        <w:t>generator.mainLoop()</w:t>
      </w:r>
      <w:r>
        <w:rPr>
          <w:rFonts w:hint="default" w:ascii="Times New Roman" w:hAnsi="Times New Roman" w:cs="Times New Roman"/>
          <w:sz w:val="22"/>
          <w:szCs w:val="22"/>
        </w:rPr>
        <w:t xml:space="preserve"> is called to run the main logic.</w:t>
      </w:r>
    </w:p>
    <w:p w14:paraId="5E4A6BE3">
      <w:pPr>
        <w:pStyle w:val="8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The </w:t>
      </w:r>
      <w:r>
        <w:rPr>
          <w:rStyle w:val="44"/>
          <w:rFonts w:hint="default" w:ascii="Times New Roman" w:hAnsi="Times New Roman" w:cs="Times New Roman"/>
          <w:b/>
          <w:bCs/>
          <w:i/>
          <w:iCs/>
          <w:sz w:val="22"/>
          <w:szCs w:val="22"/>
        </w:rPr>
        <w:t>try</w:t>
      </w:r>
      <w:r>
        <w:rPr>
          <w:rFonts w:hint="default" w:ascii="Times New Roman" w:hAnsi="Times New Roman" w:cs="Times New Roman"/>
          <w:b/>
          <w:bCs/>
          <w:i/>
          <w:iCs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 xml:space="preserve">block with </w:t>
      </w:r>
      <w:r>
        <w:rPr>
          <w:rStyle w:val="44"/>
          <w:rFonts w:hint="default" w:ascii="Times New Roman" w:hAnsi="Times New Roman" w:cs="Times New Roman"/>
          <w:b/>
          <w:bCs/>
          <w:i/>
          <w:iCs/>
          <w:sz w:val="22"/>
          <w:szCs w:val="22"/>
        </w:rPr>
        <w:t>keyboard</w:t>
      </w:r>
      <w:r>
        <w:rPr>
          <w:rFonts w:hint="default" w:ascii="Times New Roman" w:hAnsi="Times New Roman" w:cs="Times New Roman"/>
          <w:b/>
          <w:bCs/>
          <w:i/>
          <w:iCs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ensures the scanner is closed automatically.</w:t>
      </w:r>
    </w:p>
    <w:p w14:paraId="26809492">
      <w:pPr>
        <w:pStyle w:val="8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2"/>
          <w:szCs w:val="22"/>
        </w:rPr>
      </w:pPr>
    </w:p>
    <w:p w14:paraId="7A873D43">
      <w:pPr>
        <w:pStyle w:val="8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</w:p>
    <w:p w14:paraId="71C9F3CD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Style w:val="92"/>
          <w:rFonts w:hint="default" w:ascii="Times New Roman" w:hAnsi="Times New Roman" w:cs="Times New Roman"/>
          <w:b/>
          <w:bCs/>
          <w:sz w:val="28"/>
          <w:szCs w:val="28"/>
        </w:rPr>
        <w:t xml:space="preserve">Class: </w:t>
      </w:r>
      <w:r>
        <w:rPr>
          <w:rStyle w:val="44"/>
          <w:rFonts w:hint="default" w:ascii="Times New Roman" w:hAnsi="Times New Roman" w:cs="Times New Roman"/>
          <w:b/>
          <w:bCs/>
          <w:sz w:val="28"/>
          <w:szCs w:val="28"/>
        </w:rPr>
        <w:t>Generator</w:t>
      </w:r>
      <w:r>
        <w:rPr>
          <w:rStyle w:val="44"/>
          <w:rFonts w:hint="default" w:ascii="Times New Roman" w:hAnsi="Times New Roman" w:cs="Times New Roman"/>
          <w:b/>
          <w:bCs/>
          <w:sz w:val="28"/>
          <w:szCs w:val="28"/>
          <w:lang w:val="en-US"/>
        </w:rPr>
        <w:t>.java</w:t>
      </w:r>
    </w:p>
    <w:p w14:paraId="1CD27AF1">
      <w:pPr>
        <w:pStyle w:val="8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This class handles the core logic for a password utility program, including generating passwords, checking their strength, and interacting with the user via a menu-driven interface.</w:t>
      </w:r>
    </w:p>
    <w:p w14:paraId="63E20136">
      <w:pPr>
        <w:pStyle w:val="85"/>
        <w:keepNext w:val="0"/>
        <w:keepLines w:val="0"/>
        <w:widowControl/>
        <w:suppressLineNumbers w:val="0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Modules and Imports Used</w:t>
      </w:r>
    </w:p>
    <w:p w14:paraId="07D1E07D">
      <w:pPr>
        <w:pStyle w:val="8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44"/>
          <w:rFonts w:hint="default" w:ascii="Times New Roman" w:hAnsi="Times New Roman" w:cs="Times New Roman"/>
          <w:b/>
          <w:bCs/>
          <w:i/>
          <w:iCs/>
          <w:sz w:val="22"/>
          <w:szCs w:val="22"/>
        </w:rPr>
        <w:t>java.util.Scanner</w:t>
      </w:r>
      <w:r>
        <w:rPr>
          <w:rFonts w:hint="default" w:ascii="Times New Roman" w:hAnsi="Times New Roman" w:cs="Times New Roman"/>
          <w:sz w:val="22"/>
          <w:szCs w:val="22"/>
        </w:rPr>
        <w:t>: Used for capturing user input from the console.</w:t>
      </w:r>
    </w:p>
    <w:p w14:paraId="7D5D2CB0">
      <w:pPr>
        <w:pStyle w:val="8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44"/>
          <w:rFonts w:hint="default" w:ascii="Times New Roman" w:hAnsi="Times New Roman" w:cs="Times New Roman"/>
          <w:b/>
          <w:bCs/>
          <w:i/>
          <w:iCs/>
          <w:sz w:val="22"/>
          <w:szCs w:val="22"/>
        </w:rPr>
        <w:t>Alphabet alphabet</w:t>
      </w:r>
      <w:r>
        <w:rPr>
          <w:rFonts w:hint="default" w:ascii="Times New Roman" w:hAnsi="Times New Roman" w:cs="Times New Roman"/>
          <w:sz w:val="22"/>
          <w:szCs w:val="22"/>
        </w:rPr>
        <w:t>: Manages the allowed characters for password generation.</w:t>
      </w:r>
    </w:p>
    <w:p w14:paraId="4673FAF4">
      <w:pPr>
        <w:pStyle w:val="8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44"/>
          <w:rFonts w:hint="default" w:ascii="Times New Roman" w:hAnsi="Times New Roman" w:cs="Times New Roman"/>
          <w:b/>
          <w:bCs/>
          <w:i/>
          <w:iCs/>
          <w:sz w:val="22"/>
          <w:szCs w:val="22"/>
        </w:rPr>
        <w:t>Scanner keyboard</w:t>
      </w:r>
      <w:r>
        <w:rPr>
          <w:rFonts w:hint="default" w:ascii="Times New Roman" w:hAnsi="Times New Roman" w:cs="Times New Roman"/>
          <w:sz w:val="22"/>
          <w:szCs w:val="22"/>
        </w:rPr>
        <w:t>: Shared scanner instance for input.</w:t>
      </w:r>
    </w:p>
    <w:p w14:paraId="7729041B">
      <w:pPr>
        <w:pStyle w:val="85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  <w:sz w:val="22"/>
          <w:szCs w:val="22"/>
        </w:rPr>
      </w:pPr>
    </w:p>
    <w:p w14:paraId="74AADF59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2"/>
          <w:rFonts w:hint="default" w:ascii="Times New Roman" w:hAnsi="Times New Roman" w:cs="Times New Roman"/>
          <w:b/>
          <w:bCs/>
          <w:sz w:val="24"/>
          <w:szCs w:val="24"/>
        </w:rPr>
        <w:t>Constructors</w:t>
      </w:r>
    </w:p>
    <w:p w14:paraId="742FEBA5">
      <w:pPr>
        <w:pStyle w:val="8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44"/>
          <w:rFonts w:hint="default" w:ascii="Times New Roman" w:hAnsi="Times New Roman" w:cs="Times New Roman"/>
          <w:b/>
          <w:bCs/>
          <w:i/>
          <w:iCs/>
          <w:sz w:val="22"/>
          <w:szCs w:val="22"/>
        </w:rPr>
        <w:t>Generator(Scanner scanner</w:t>
      </w:r>
      <w:r>
        <w:rPr>
          <w:rStyle w:val="44"/>
          <w:rFonts w:hint="default" w:ascii="Times New Roman" w:hAnsi="Times New Roman" w:cs="Times New Roman"/>
          <w:sz w:val="22"/>
          <w:szCs w:val="22"/>
        </w:rPr>
        <w:t>)</w:t>
      </w:r>
      <w:r>
        <w:rPr>
          <w:rFonts w:hint="default" w:ascii="Times New Roman" w:hAnsi="Times New Roman" w:cs="Times New Roman"/>
          <w:sz w:val="22"/>
          <w:szCs w:val="22"/>
        </w:rPr>
        <w:t>: Sets up the shared scanner for user interaction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from keyboard</w:t>
      </w:r>
      <w:r>
        <w:rPr>
          <w:rFonts w:hint="default" w:ascii="Times New Roman" w:hAnsi="Times New Roman" w:cs="Times New Roman"/>
          <w:sz w:val="22"/>
          <w:szCs w:val="22"/>
        </w:rPr>
        <w:t>.</w:t>
      </w:r>
    </w:p>
    <w:p w14:paraId="700EF168">
      <w:pPr>
        <w:pStyle w:val="8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44"/>
          <w:rFonts w:hint="default" w:ascii="Times New Roman" w:hAnsi="Times New Roman" w:cs="Times New Roman"/>
          <w:b/>
          <w:bCs/>
          <w:i/>
          <w:iCs/>
          <w:sz w:val="22"/>
          <w:szCs w:val="22"/>
        </w:rPr>
        <w:t>Generator(boolean IncludeUpper, boolean IncludeLower, boolean IncludeNum, boolean IncludeSym</w:t>
      </w:r>
      <w:r>
        <w:rPr>
          <w:rStyle w:val="44"/>
          <w:rFonts w:hint="default" w:ascii="Times New Roman" w:hAnsi="Times New Roman" w:cs="Times New Roman"/>
          <w:sz w:val="22"/>
          <w:szCs w:val="22"/>
        </w:rPr>
        <w:t>)</w:t>
      </w:r>
      <w:r>
        <w:rPr>
          <w:rFonts w:hint="default" w:ascii="Times New Roman" w:hAnsi="Times New Roman" w:cs="Times New Roman"/>
          <w:sz w:val="22"/>
          <w:szCs w:val="22"/>
        </w:rPr>
        <w:t>: Initializes the alphabet with user-selected character sets.</w:t>
      </w:r>
    </w:p>
    <w:p w14:paraId="46F6AF68">
      <w:pPr>
        <w:pStyle w:val="8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2"/>
          <w:szCs w:val="22"/>
        </w:rPr>
      </w:pPr>
    </w:p>
    <w:p w14:paraId="2FC23AAB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2"/>
          <w:rFonts w:hint="default" w:ascii="Times New Roman" w:hAnsi="Times New Roman" w:cs="Times New Roman"/>
          <w:b/>
          <w:bCs/>
          <w:sz w:val="24"/>
          <w:szCs w:val="24"/>
        </w:rPr>
        <w:t>Main Methods</w:t>
      </w:r>
    </w:p>
    <w:p w14:paraId="71B5D8DD">
      <w:pPr>
        <w:pStyle w:val="8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44"/>
          <w:rFonts w:hint="default" w:ascii="Times New Roman" w:hAnsi="Times New Roman" w:cs="Times New Roman"/>
          <w:b/>
          <w:bCs/>
          <w:i/>
          <w:iCs/>
          <w:sz w:val="22"/>
          <w:szCs w:val="22"/>
        </w:rPr>
        <w:t>mainLoop()</w:t>
      </w:r>
      <w:r>
        <w:rPr>
          <w:rFonts w:hint="default" w:ascii="Times New Roman" w:hAnsi="Times New Roman" w:cs="Times New Roman"/>
          <w:sz w:val="22"/>
          <w:szCs w:val="22"/>
        </w:rPr>
        <w:t>: Displays a menu and handles user choices in a loop.</w:t>
      </w:r>
    </w:p>
    <w:p w14:paraId="2AEB808B">
      <w:pPr>
        <w:pStyle w:val="8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44"/>
          <w:rFonts w:hint="default" w:ascii="Times New Roman" w:hAnsi="Times New Roman" w:cs="Times New Roman"/>
          <w:b/>
          <w:bCs/>
          <w:i/>
          <w:iCs/>
          <w:sz w:val="22"/>
          <w:szCs w:val="22"/>
        </w:rPr>
        <w:t>requestPassword()</w:t>
      </w:r>
      <w:r>
        <w:rPr>
          <w:rFonts w:hint="default" w:ascii="Times New Roman" w:hAnsi="Times New Roman" w:cs="Times New Roman"/>
          <w:sz w:val="22"/>
          <w:szCs w:val="22"/>
        </w:rPr>
        <w:t>: Asks user preferences, generates a password, and displays it.</w:t>
      </w:r>
    </w:p>
    <w:p w14:paraId="0F9CEAF6">
      <w:pPr>
        <w:pStyle w:val="8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44"/>
          <w:rFonts w:hint="default" w:ascii="Times New Roman" w:hAnsi="Times New Roman" w:cs="Times New Roman"/>
          <w:b/>
          <w:bCs/>
          <w:i/>
          <w:iCs/>
          <w:sz w:val="22"/>
          <w:szCs w:val="22"/>
        </w:rPr>
        <w:t>checkPassword()</w:t>
      </w:r>
      <w:r>
        <w:rPr>
          <w:rFonts w:hint="default" w:ascii="Times New Roman" w:hAnsi="Times New Roman" w:cs="Times New Roman"/>
          <w:sz w:val="22"/>
          <w:szCs w:val="22"/>
        </w:rPr>
        <w:t>: Accepts a password from the user and checks its strength.</w:t>
      </w:r>
    </w:p>
    <w:p w14:paraId="6F14B9DA">
      <w:pPr>
        <w:pStyle w:val="8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44"/>
          <w:rFonts w:hint="default" w:ascii="Times New Roman" w:hAnsi="Times New Roman" w:cs="Times New Roman"/>
          <w:b/>
          <w:bCs/>
          <w:i/>
          <w:iCs/>
          <w:sz w:val="22"/>
          <w:szCs w:val="22"/>
        </w:rPr>
        <w:t>printUsefulInfo()</w:t>
      </w:r>
      <w:r>
        <w:rPr>
          <w:rFonts w:hint="default" w:ascii="Times New Roman" w:hAnsi="Times New Roman" w:cs="Times New Roman"/>
          <w:sz w:val="22"/>
          <w:szCs w:val="22"/>
        </w:rPr>
        <w:t>: Prints recommended password creation practices.</w:t>
      </w:r>
    </w:p>
    <w:p w14:paraId="70DBD139">
      <w:pPr>
        <w:pStyle w:val="8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44"/>
          <w:rFonts w:hint="default" w:ascii="Times New Roman" w:hAnsi="Times New Roman" w:cs="Times New Roman"/>
          <w:b/>
          <w:bCs/>
          <w:i/>
          <w:iCs/>
          <w:sz w:val="22"/>
          <w:szCs w:val="22"/>
        </w:rPr>
        <w:t>printMenu()</w:t>
      </w:r>
      <w:r>
        <w:rPr>
          <w:rFonts w:hint="default" w:ascii="Times New Roman" w:hAnsi="Times New Roman" w:cs="Times New Roman"/>
          <w:sz w:val="22"/>
          <w:szCs w:val="22"/>
        </w:rPr>
        <w:t>: Displays the main options to the user.</w:t>
      </w:r>
    </w:p>
    <w:p w14:paraId="3DC04D71">
      <w:pPr>
        <w:pStyle w:val="8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44"/>
          <w:rFonts w:hint="default" w:ascii="Times New Roman" w:hAnsi="Times New Roman" w:cs="Times New Roman"/>
          <w:b/>
          <w:bCs/>
          <w:i/>
          <w:iCs/>
          <w:sz w:val="22"/>
          <w:szCs w:val="22"/>
        </w:rPr>
        <w:t>printQuitMessage()</w:t>
      </w:r>
      <w:r>
        <w:rPr>
          <w:rFonts w:hint="default" w:ascii="Times New Roman" w:hAnsi="Times New Roman" w:cs="Times New Roman"/>
          <w:sz w:val="22"/>
          <w:szCs w:val="22"/>
        </w:rPr>
        <w:t>: Outputs a closing message.</w:t>
      </w:r>
    </w:p>
    <w:p w14:paraId="6CA78771">
      <w:pPr>
        <w:pStyle w:val="4"/>
        <w:keepNext w:val="0"/>
        <w:keepLines w:val="0"/>
        <w:widowControl/>
        <w:suppressLineNumbers w:val="0"/>
        <w:rPr>
          <w:rStyle w:val="92"/>
          <w:rFonts w:hint="default" w:ascii="Times New Roman" w:hAnsi="Times New Roman" w:cs="Times New Roman"/>
          <w:b/>
          <w:bCs/>
          <w:sz w:val="24"/>
          <w:szCs w:val="24"/>
        </w:rPr>
      </w:pPr>
    </w:p>
    <w:p w14:paraId="06560F41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2"/>
          <w:rFonts w:hint="default" w:ascii="Times New Roman" w:hAnsi="Times New Roman" w:cs="Times New Roman"/>
          <w:b/>
          <w:bCs/>
          <w:sz w:val="24"/>
          <w:szCs w:val="24"/>
        </w:rPr>
        <w:t>Helper Methods</w:t>
      </w:r>
    </w:p>
    <w:p w14:paraId="13E1E35B">
      <w:pPr>
        <w:pStyle w:val="8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44"/>
          <w:rFonts w:hint="default" w:ascii="Times New Roman" w:hAnsi="Times New Roman" w:cs="Times New Roman"/>
          <w:b/>
          <w:bCs/>
          <w:i/>
          <w:iCs/>
          <w:sz w:val="22"/>
          <w:szCs w:val="22"/>
        </w:rPr>
        <w:t>GeneratePassword(int length)</w:t>
      </w:r>
      <w:r>
        <w:rPr>
          <w:rFonts w:hint="default" w:ascii="Times New Roman" w:hAnsi="Times New Roman" w:cs="Times New Roman"/>
          <w:sz w:val="22"/>
          <w:szCs w:val="22"/>
        </w:rPr>
        <w:t>: Builds a random password using the configured alphabet.</w:t>
      </w:r>
    </w:p>
    <w:p w14:paraId="18EF07EC">
      <w:pPr>
        <w:pStyle w:val="8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44"/>
          <w:rFonts w:hint="default" w:ascii="Times New Roman" w:hAnsi="Times New Roman" w:cs="Times New Roman"/>
          <w:b/>
          <w:bCs/>
          <w:i/>
          <w:iCs/>
          <w:sz w:val="22"/>
          <w:szCs w:val="22"/>
        </w:rPr>
        <w:t>getUserPreference(String message)</w:t>
      </w:r>
      <w:r>
        <w:rPr>
          <w:rFonts w:hint="default" w:ascii="Times New Roman" w:hAnsi="Times New Roman" w:cs="Times New Roman"/>
          <w:sz w:val="22"/>
          <w:szCs w:val="22"/>
        </w:rPr>
        <w:t>: Gets a Yes/No response from the user and returns a boolean.</w:t>
      </w:r>
    </w:p>
    <w:p w14:paraId="5F0B99F9">
      <w:pPr>
        <w:pStyle w:val="8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</w:p>
    <w:p w14:paraId="66AD90A9">
      <w:pPr>
        <w:pStyle w:val="8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</w:p>
    <w:p w14:paraId="0C27AF9D">
      <w:pPr>
        <w:pStyle w:val="8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Style w:val="92"/>
          <w:rFonts w:hint="default" w:ascii="Times New Roman" w:hAnsi="Times New Roman" w:cs="Times New Roman"/>
          <w:sz w:val="28"/>
          <w:szCs w:val="28"/>
        </w:rPr>
        <w:t xml:space="preserve">Class: </w:t>
      </w:r>
      <w:r>
        <w:rPr>
          <w:rStyle w:val="44"/>
          <w:rFonts w:hint="default" w:ascii="Times New Roman" w:hAnsi="Times New Roman" w:cs="Times New Roman"/>
          <w:sz w:val="28"/>
          <w:szCs w:val="28"/>
        </w:rPr>
        <w:t>Alphabet</w:t>
      </w:r>
      <w:r>
        <w:rPr>
          <w:rStyle w:val="44"/>
          <w:rFonts w:hint="default" w:ascii="Times New Roman" w:hAnsi="Times New Roman" w:cs="Times New Roman"/>
          <w:sz w:val="28"/>
          <w:szCs w:val="28"/>
          <w:lang w:val="en-US"/>
        </w:rPr>
        <w:t>.java</w:t>
      </w:r>
    </w:p>
    <w:p w14:paraId="410C047E">
      <w:pPr>
        <w:pStyle w:val="8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The </w:t>
      </w:r>
      <w:r>
        <w:rPr>
          <w:rStyle w:val="44"/>
          <w:rFonts w:hint="default" w:ascii="Times New Roman" w:hAnsi="Times New Roman" w:cs="Times New Roman"/>
          <w:sz w:val="22"/>
          <w:szCs w:val="22"/>
        </w:rPr>
        <w:t>Alphabet</w:t>
      </w:r>
      <w:r>
        <w:rPr>
          <w:rFonts w:hint="default" w:ascii="Times New Roman" w:hAnsi="Times New Roman" w:cs="Times New Roman"/>
          <w:sz w:val="22"/>
          <w:szCs w:val="22"/>
        </w:rPr>
        <w:t xml:space="preserve"> class defines and builds a pool of characters to be used for password generation based on user preferences.</w:t>
      </w:r>
    </w:p>
    <w:p w14:paraId="31D3D5DD">
      <w:pPr>
        <w:pStyle w:val="8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</w:p>
    <w:p w14:paraId="42C3ACC1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2"/>
          <w:rFonts w:hint="default" w:ascii="Times New Roman" w:hAnsi="Times New Roman" w:cs="Times New Roman"/>
          <w:b/>
          <w:bCs/>
          <w:sz w:val="24"/>
          <w:szCs w:val="24"/>
        </w:rPr>
        <w:t>Constants</w:t>
      </w:r>
    </w:p>
    <w:p w14:paraId="1C75BD27">
      <w:pPr>
        <w:pStyle w:val="8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44"/>
          <w:rFonts w:hint="default" w:ascii="Times New Roman" w:hAnsi="Times New Roman" w:cs="Times New Roman"/>
          <w:b/>
          <w:bCs/>
          <w:i/>
          <w:iCs/>
          <w:sz w:val="22"/>
          <w:szCs w:val="22"/>
        </w:rPr>
        <w:t>UPPERCASE_LETTERS</w:t>
      </w:r>
      <w:r>
        <w:rPr>
          <w:rFonts w:hint="default" w:ascii="Times New Roman" w:hAnsi="Times New Roman" w:cs="Times New Roman"/>
          <w:sz w:val="22"/>
          <w:szCs w:val="22"/>
        </w:rPr>
        <w:t xml:space="preserve">: </w:t>
      </w:r>
      <w:r>
        <w:rPr>
          <w:rStyle w:val="44"/>
          <w:rFonts w:hint="default" w:ascii="Times New Roman" w:hAnsi="Times New Roman" w:cs="Times New Roman"/>
          <w:sz w:val="22"/>
          <w:szCs w:val="22"/>
        </w:rPr>
        <w:t>"ABCDEFGHIJKLMNOPQRSTUVWXYZ"</w:t>
      </w:r>
    </w:p>
    <w:p w14:paraId="7285B3AD">
      <w:pPr>
        <w:pStyle w:val="8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44"/>
          <w:rFonts w:hint="default" w:ascii="Times New Roman" w:hAnsi="Times New Roman" w:cs="Times New Roman"/>
          <w:b/>
          <w:bCs/>
          <w:i/>
          <w:iCs/>
          <w:sz w:val="22"/>
          <w:szCs w:val="22"/>
        </w:rPr>
        <w:t>LOWERCASE_LETTERS</w:t>
      </w:r>
      <w:r>
        <w:rPr>
          <w:rFonts w:hint="default" w:ascii="Times New Roman" w:hAnsi="Times New Roman" w:cs="Times New Roman"/>
          <w:sz w:val="22"/>
          <w:szCs w:val="22"/>
        </w:rPr>
        <w:t xml:space="preserve">: </w:t>
      </w:r>
      <w:r>
        <w:rPr>
          <w:rStyle w:val="44"/>
          <w:rFonts w:hint="default" w:ascii="Times New Roman" w:hAnsi="Times New Roman" w:cs="Times New Roman"/>
          <w:sz w:val="22"/>
          <w:szCs w:val="22"/>
        </w:rPr>
        <w:t>"abcdefghijklmnopqrstuvwxyz"</w:t>
      </w:r>
    </w:p>
    <w:p w14:paraId="2C37F6B0">
      <w:pPr>
        <w:pStyle w:val="8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44"/>
          <w:rFonts w:hint="default" w:ascii="Times New Roman" w:hAnsi="Times New Roman" w:cs="Times New Roman"/>
          <w:b/>
          <w:bCs/>
          <w:i/>
          <w:iCs/>
          <w:sz w:val="22"/>
          <w:szCs w:val="22"/>
        </w:rPr>
        <w:t>NUMBERS</w:t>
      </w:r>
      <w:r>
        <w:rPr>
          <w:rFonts w:hint="default" w:ascii="Times New Roman" w:hAnsi="Times New Roman" w:cs="Times New Roman"/>
          <w:sz w:val="22"/>
          <w:szCs w:val="22"/>
        </w:rPr>
        <w:t xml:space="preserve">: </w:t>
      </w:r>
      <w:r>
        <w:rPr>
          <w:rStyle w:val="44"/>
          <w:rFonts w:hint="default" w:ascii="Times New Roman" w:hAnsi="Times New Roman" w:cs="Times New Roman"/>
          <w:sz w:val="22"/>
          <w:szCs w:val="22"/>
        </w:rPr>
        <w:t>"1234567890"</w:t>
      </w:r>
    </w:p>
    <w:p w14:paraId="3DE6F4DC">
      <w:pPr>
        <w:pStyle w:val="8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44"/>
          <w:rFonts w:hint="default" w:ascii="Times New Roman" w:hAnsi="Times New Roman" w:cs="Times New Roman"/>
          <w:b/>
          <w:bCs/>
          <w:i/>
          <w:iCs/>
          <w:sz w:val="22"/>
          <w:szCs w:val="22"/>
        </w:rPr>
        <w:t>SYMBOLS</w:t>
      </w:r>
      <w:r>
        <w:rPr>
          <w:rFonts w:hint="default" w:ascii="Times New Roman" w:hAnsi="Times New Roman" w:cs="Times New Roman"/>
          <w:sz w:val="22"/>
          <w:szCs w:val="22"/>
        </w:rPr>
        <w:t xml:space="preserve">: </w:t>
      </w:r>
      <w:r>
        <w:rPr>
          <w:rStyle w:val="44"/>
          <w:rFonts w:hint="default" w:ascii="Times New Roman" w:hAnsi="Times New Roman" w:cs="Times New Roman"/>
          <w:sz w:val="22"/>
          <w:szCs w:val="22"/>
        </w:rPr>
        <w:t>"!@#$%^&amp;*_~?"</w:t>
      </w:r>
    </w:p>
    <w:p w14:paraId="440333F4">
      <w:pPr>
        <w:pStyle w:val="8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These represent the available character sets for password generation.</w:t>
      </w:r>
    </w:p>
    <w:p w14:paraId="3B074792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43ECDD0D">
      <w:pPr>
        <w:pStyle w:val="8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Modules and Imports Used</w:t>
      </w:r>
    </w:p>
    <w:p w14:paraId="357D6F3E">
      <w:pPr>
        <w:pStyle w:val="8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44"/>
          <w:rFonts w:hint="default" w:ascii="Times New Roman" w:hAnsi="Times New Roman" w:cs="Times New Roman"/>
          <w:b/>
          <w:bCs/>
          <w:i/>
          <w:iCs/>
          <w:sz w:val="22"/>
          <w:szCs w:val="22"/>
        </w:rPr>
        <w:t>StringBuilder pool</w:t>
      </w:r>
      <w:r>
        <w:rPr>
          <w:rFonts w:hint="default" w:ascii="Times New Roman" w:hAnsi="Times New Roman" w:cs="Times New Roman"/>
          <w:sz w:val="22"/>
          <w:szCs w:val="22"/>
        </w:rPr>
        <w:t>: Stores the combined character sets based on user selection.</w:t>
      </w:r>
    </w:p>
    <w:p w14:paraId="02C45E22">
      <w:pPr>
        <w:pStyle w:val="8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2"/>
          <w:szCs w:val="22"/>
        </w:rPr>
      </w:pPr>
    </w:p>
    <w:p w14:paraId="17BB0848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2"/>
          <w:rFonts w:hint="default" w:ascii="Times New Roman" w:hAnsi="Times New Roman" w:cs="Times New Roman"/>
          <w:b/>
          <w:bCs/>
          <w:sz w:val="24"/>
          <w:szCs w:val="24"/>
        </w:rPr>
        <w:t>Constructor</w:t>
      </w:r>
    </w:p>
    <w:p w14:paraId="59A002D9">
      <w:pPr>
        <w:pStyle w:val="8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44"/>
          <w:rFonts w:hint="default" w:ascii="Times New Roman" w:hAnsi="Times New Roman" w:cs="Times New Roman"/>
          <w:b/>
          <w:bCs/>
          <w:i/>
          <w:iCs/>
          <w:sz w:val="22"/>
          <w:szCs w:val="22"/>
        </w:rPr>
        <w:t>Alphabet(boolean uppercaseIncluded, boolean lowercaseIncluded, boolean numbersIncluded, boolean specialCharactersIncluded)</w:t>
      </w:r>
      <w:r>
        <w:rPr>
          <w:rStyle w:val="44"/>
          <w:rFonts w:hint="default" w:ascii="Times New Roman" w:hAnsi="Times New Roman" w:cs="Times New Roman"/>
          <w:sz w:val="22"/>
          <w:szCs w:val="22"/>
          <w:lang w:val="en-US"/>
        </w:rPr>
        <w:t xml:space="preserve">: </w:t>
      </w:r>
      <w:r>
        <w:rPr>
          <w:rFonts w:hint="default" w:ascii="Times New Roman" w:hAnsi="Times New Roman" w:cs="Times New Roman"/>
          <w:sz w:val="22"/>
          <w:szCs w:val="22"/>
        </w:rPr>
        <w:t>Builds the character pool by conditionally appending selected character groups.</w:t>
      </w:r>
    </w:p>
    <w:p w14:paraId="1E3ECFED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</w:p>
    <w:p w14:paraId="50141067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Style w:val="92"/>
          <w:rFonts w:hint="default" w:ascii="Times New Roman" w:hAnsi="Times New Roman" w:cs="Times New Roman"/>
          <w:b/>
          <w:bCs/>
          <w:sz w:val="24"/>
          <w:szCs w:val="24"/>
        </w:rPr>
        <w:t>Method</w:t>
      </w:r>
    </w:p>
    <w:p w14:paraId="0DB5201D">
      <w:pPr>
        <w:pStyle w:val="8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44"/>
          <w:rFonts w:hint="default" w:ascii="Times New Roman" w:hAnsi="Times New Roman" w:cs="Times New Roman"/>
          <w:b/>
          <w:bCs/>
          <w:i/>
          <w:iCs/>
          <w:sz w:val="22"/>
          <w:szCs w:val="22"/>
        </w:rPr>
        <w:t>getAlphabet()</w:t>
      </w:r>
      <w:r>
        <w:rPr>
          <w:rFonts w:hint="default" w:ascii="Times New Roman" w:hAnsi="Times New Roman" w:cs="Times New Roman"/>
          <w:sz w:val="22"/>
          <w:szCs w:val="22"/>
        </w:rPr>
        <w:t>: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 xml:space="preserve">Returns the final character pool as a </w:t>
      </w:r>
      <w:r>
        <w:rPr>
          <w:rStyle w:val="44"/>
          <w:rFonts w:hint="default" w:ascii="Times New Roman" w:hAnsi="Times New Roman" w:cs="Times New Roman"/>
          <w:sz w:val="18"/>
          <w:szCs w:val="18"/>
        </w:rPr>
        <w:t>String</w:t>
      </w:r>
      <w:r>
        <w:rPr>
          <w:rFonts w:hint="default" w:ascii="Times New Roman" w:hAnsi="Times New Roman" w:cs="Times New Roman"/>
          <w:sz w:val="22"/>
          <w:szCs w:val="22"/>
        </w:rPr>
        <w:t>, which is used during password generation.</w:t>
      </w:r>
    </w:p>
    <w:p w14:paraId="19B24070">
      <w:pPr>
        <w:pStyle w:val="8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</w:p>
    <w:p w14:paraId="11EED3C5">
      <w:pPr>
        <w:pStyle w:val="8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Style w:val="92"/>
          <w:rFonts w:hint="default" w:ascii="Times New Roman" w:hAnsi="Times New Roman" w:cs="Times New Roman"/>
          <w:sz w:val="28"/>
          <w:szCs w:val="28"/>
        </w:rPr>
        <w:t xml:space="preserve">Class: </w:t>
      </w:r>
      <w:r>
        <w:rPr>
          <w:rStyle w:val="44"/>
          <w:rFonts w:hint="default" w:ascii="Times New Roman" w:hAnsi="Times New Roman" w:cs="Times New Roman"/>
          <w:sz w:val="28"/>
          <w:szCs w:val="28"/>
        </w:rPr>
        <w:t>GeneratorTest</w:t>
      </w:r>
      <w:r>
        <w:rPr>
          <w:rStyle w:val="44"/>
          <w:rFonts w:hint="default" w:ascii="Times New Roman" w:hAnsi="Times New Roman" w:cs="Times New Roman"/>
          <w:sz w:val="28"/>
          <w:szCs w:val="28"/>
          <w:lang w:val="en-US"/>
        </w:rPr>
        <w:t>.java</w:t>
      </w:r>
    </w:p>
    <w:p w14:paraId="075F584E">
      <w:pPr>
        <w:pStyle w:val="8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This class contains unit tests for verifying the behavior of the </w:t>
      </w:r>
      <w:r>
        <w:rPr>
          <w:rStyle w:val="44"/>
          <w:rFonts w:hint="default" w:ascii="Times New Roman" w:hAnsi="Times New Roman" w:cs="Times New Roman"/>
          <w:sz w:val="22"/>
          <w:szCs w:val="22"/>
        </w:rPr>
        <w:t>Password</w:t>
      </w:r>
      <w:r>
        <w:rPr>
          <w:rFonts w:hint="default" w:ascii="Times New Roman" w:hAnsi="Times New Roman" w:cs="Times New Roman"/>
          <w:sz w:val="22"/>
          <w:szCs w:val="22"/>
        </w:rPr>
        <w:t xml:space="preserve">, </w:t>
      </w:r>
      <w:r>
        <w:rPr>
          <w:rStyle w:val="44"/>
          <w:rFonts w:hint="default" w:ascii="Times New Roman" w:hAnsi="Times New Roman" w:cs="Times New Roman"/>
          <w:sz w:val="22"/>
          <w:szCs w:val="22"/>
        </w:rPr>
        <w:t>Alphabet</w:t>
      </w:r>
      <w:r>
        <w:rPr>
          <w:rFonts w:hint="default" w:ascii="Times New Roman" w:hAnsi="Times New Roman" w:cs="Times New Roman"/>
          <w:sz w:val="22"/>
          <w:szCs w:val="22"/>
        </w:rPr>
        <w:t xml:space="preserve">, and </w:t>
      </w:r>
      <w:r>
        <w:rPr>
          <w:rStyle w:val="44"/>
          <w:rFonts w:hint="default" w:ascii="Times New Roman" w:hAnsi="Times New Roman" w:cs="Times New Roman"/>
          <w:sz w:val="22"/>
          <w:szCs w:val="22"/>
        </w:rPr>
        <w:t>Generator</w:t>
      </w:r>
      <w:r>
        <w:rPr>
          <w:rFonts w:hint="default" w:ascii="Times New Roman" w:hAnsi="Times New Roman" w:cs="Times New Roman"/>
          <w:sz w:val="22"/>
          <w:szCs w:val="22"/>
        </w:rPr>
        <w:t xml:space="preserve"> classes using </w:t>
      </w:r>
      <w:r>
        <w:rPr>
          <w:rStyle w:val="92"/>
          <w:rFonts w:hint="default" w:ascii="Times New Roman" w:hAnsi="Times New Roman" w:cs="Times New Roman"/>
          <w:sz w:val="22"/>
          <w:szCs w:val="22"/>
        </w:rPr>
        <w:t>JUnit 5</w:t>
      </w:r>
      <w:r>
        <w:rPr>
          <w:rFonts w:hint="default" w:ascii="Times New Roman" w:hAnsi="Times New Roman" w:cs="Times New Roman"/>
          <w:sz w:val="22"/>
          <w:szCs w:val="22"/>
        </w:rPr>
        <w:t>.</w:t>
      </w:r>
    </w:p>
    <w:p w14:paraId="60108D09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</w:p>
    <w:p w14:paraId="05CBA8D5">
      <w:pPr>
        <w:pStyle w:val="8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Modules and Imports Used</w:t>
      </w:r>
    </w:p>
    <w:p w14:paraId="46901D84">
      <w:pPr>
        <w:pStyle w:val="8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44"/>
          <w:rFonts w:hint="default" w:ascii="Times New Roman" w:hAnsi="Times New Roman" w:cs="Times New Roman"/>
          <w:b/>
          <w:bCs/>
          <w:i/>
          <w:iCs/>
          <w:sz w:val="22"/>
          <w:szCs w:val="22"/>
        </w:rPr>
        <w:t>org.junit.jupiter.api.Test</w:t>
      </w:r>
      <w:r>
        <w:rPr>
          <w:rFonts w:hint="default" w:ascii="Times New Roman" w:hAnsi="Times New Roman" w:cs="Times New Roman"/>
          <w:sz w:val="22"/>
          <w:szCs w:val="22"/>
        </w:rPr>
        <w:t>: Enables test annotations.</w:t>
      </w:r>
    </w:p>
    <w:p w14:paraId="1CCF406C">
      <w:pPr>
        <w:pStyle w:val="8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44"/>
          <w:rFonts w:hint="default" w:ascii="Times New Roman" w:hAnsi="Times New Roman" w:cs="Times New Roman"/>
          <w:b/>
          <w:bCs/>
          <w:i/>
          <w:iCs/>
          <w:sz w:val="22"/>
          <w:szCs w:val="22"/>
        </w:rPr>
        <w:t>org.junit.jupiter.api.Assertions.*</w:t>
      </w:r>
      <w:r>
        <w:rPr>
          <w:rFonts w:hint="default" w:ascii="Times New Roman" w:hAnsi="Times New Roman" w:cs="Times New Roman"/>
          <w:sz w:val="22"/>
          <w:szCs w:val="22"/>
        </w:rPr>
        <w:t>: Provides assertion methods for writing test conditions.</w:t>
      </w:r>
    </w:p>
    <w:p w14:paraId="33523D46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</w:p>
    <w:p w14:paraId="5F12BABA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92"/>
          <w:rFonts w:hint="default" w:ascii="Times New Roman" w:hAnsi="Times New Roman" w:cs="Times New Roman"/>
          <w:b/>
          <w:bCs/>
          <w:sz w:val="22"/>
          <w:szCs w:val="22"/>
        </w:rPr>
        <w:t>Fields (Test Setup)</w:t>
      </w:r>
    </w:p>
    <w:p w14:paraId="58F05FE4">
      <w:pPr>
        <w:pStyle w:val="8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44"/>
          <w:rFonts w:hint="default" w:ascii="Times New Roman" w:hAnsi="Times New Roman" w:cs="Times New Roman"/>
          <w:b/>
          <w:bCs/>
          <w:i/>
          <w:iCs/>
          <w:sz w:val="22"/>
          <w:szCs w:val="22"/>
        </w:rPr>
        <w:t>Password password</w:t>
      </w:r>
      <w:r>
        <w:rPr>
          <w:rStyle w:val="44"/>
          <w:rFonts w:hint="default" w:ascii="Times New Roman" w:hAnsi="Times New Roman" w:cs="Times New Roman"/>
          <w:sz w:val="22"/>
          <w:szCs w:val="22"/>
        </w:rPr>
        <w:t xml:space="preserve"> = new Password("Secret")</w:t>
      </w:r>
      <w:r>
        <w:rPr>
          <w:rFonts w:hint="default" w:ascii="Times New Roman" w:hAnsi="Times New Roman" w:cs="Times New Roman"/>
          <w:sz w:val="22"/>
          <w:szCs w:val="22"/>
        </w:rPr>
        <w:t>: A test password instance.</w:t>
      </w:r>
    </w:p>
    <w:p w14:paraId="6360CF3A">
      <w:pPr>
        <w:pStyle w:val="8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44"/>
          <w:rFonts w:hint="default" w:ascii="Times New Roman" w:hAnsi="Times New Roman" w:cs="Times New Roman"/>
          <w:b/>
          <w:bCs/>
          <w:i/>
          <w:iCs/>
          <w:sz w:val="22"/>
          <w:szCs w:val="22"/>
        </w:rPr>
        <w:t>Alphabet firstAlphabet</w:t>
      </w:r>
      <w:r>
        <w:rPr>
          <w:rFonts w:hint="default" w:ascii="Times New Roman" w:hAnsi="Times New Roman" w:cs="Times New Roman"/>
          <w:sz w:val="22"/>
          <w:szCs w:val="22"/>
        </w:rPr>
        <w:t>: Contains only uppercase letters.</w:t>
      </w:r>
    </w:p>
    <w:p w14:paraId="407924B2">
      <w:pPr>
        <w:pStyle w:val="8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44"/>
          <w:rFonts w:hint="default" w:ascii="Times New Roman" w:hAnsi="Times New Roman" w:cs="Times New Roman"/>
          <w:b/>
          <w:bCs/>
          <w:i/>
          <w:iCs/>
          <w:sz w:val="22"/>
          <w:szCs w:val="22"/>
        </w:rPr>
        <w:t>Alphabet secondAlphabet</w:t>
      </w:r>
      <w:r>
        <w:rPr>
          <w:rFonts w:hint="default" w:ascii="Times New Roman" w:hAnsi="Times New Roman" w:cs="Times New Roman"/>
          <w:sz w:val="22"/>
          <w:szCs w:val="22"/>
        </w:rPr>
        <w:t>: Contains lowercase letters, numbers, and symbols.</w:t>
      </w:r>
    </w:p>
    <w:p w14:paraId="5D8AFAA1">
      <w:pPr>
        <w:pStyle w:val="8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44"/>
          <w:rFonts w:hint="default" w:ascii="Times New Roman" w:hAnsi="Times New Roman" w:cs="Times New Roman"/>
          <w:b/>
          <w:bCs/>
          <w:i/>
          <w:iCs/>
          <w:sz w:val="22"/>
          <w:szCs w:val="22"/>
        </w:rPr>
        <w:t>Generator generator</w:t>
      </w:r>
      <w:r>
        <w:rPr>
          <w:rFonts w:hint="default" w:ascii="Times New Roman" w:hAnsi="Times New Roman" w:cs="Times New Roman"/>
          <w:sz w:val="22"/>
          <w:szCs w:val="22"/>
        </w:rPr>
        <w:t>: Configured to use only uppercase letters.</w:t>
      </w:r>
    </w:p>
    <w:p w14:paraId="4CB70B6A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</w:p>
    <w:p w14:paraId="04329E6F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92"/>
          <w:rFonts w:hint="default" w:ascii="Times New Roman" w:hAnsi="Times New Roman" w:cs="Times New Roman"/>
          <w:b/>
          <w:bCs/>
          <w:sz w:val="22"/>
          <w:szCs w:val="22"/>
        </w:rPr>
        <w:t>Test Methods</w:t>
      </w:r>
    </w:p>
    <w:p w14:paraId="0DA6F9D9">
      <w:pPr>
        <w:pStyle w:val="8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44"/>
          <w:rFonts w:hint="default" w:ascii="Times New Roman" w:hAnsi="Times New Roman" w:cs="Times New Roman"/>
          <w:b/>
          <w:bCs/>
          <w:i/>
          <w:iCs/>
          <w:sz w:val="22"/>
          <w:szCs w:val="22"/>
        </w:rPr>
        <w:t>test1()</w:t>
      </w:r>
      <w:r>
        <w:rPr>
          <w:rFonts w:hint="default" w:ascii="Times New Roman" w:hAnsi="Times New Roman" w:cs="Times New Roman"/>
          <w:sz w:val="22"/>
          <w:szCs w:val="22"/>
        </w:rPr>
        <w:t xml:space="preserve">: Verifies that the </w:t>
      </w:r>
      <w:r>
        <w:rPr>
          <w:rStyle w:val="44"/>
          <w:rFonts w:hint="default" w:ascii="Times New Roman" w:hAnsi="Times New Roman" w:cs="Times New Roman"/>
          <w:sz w:val="22"/>
          <w:szCs w:val="22"/>
        </w:rPr>
        <w:t>Password</w:t>
      </w:r>
      <w:r>
        <w:rPr>
          <w:rFonts w:hint="default" w:ascii="Times New Roman" w:hAnsi="Times New Roman" w:cs="Times New Roman"/>
          <w:sz w:val="22"/>
          <w:szCs w:val="22"/>
        </w:rPr>
        <w:t xml:space="preserve"> object returns the correct string.</w:t>
      </w:r>
    </w:p>
    <w:p w14:paraId="64FE44EC">
      <w:pPr>
        <w:pStyle w:val="8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44"/>
          <w:rFonts w:hint="default" w:ascii="Times New Roman" w:hAnsi="Times New Roman" w:cs="Times New Roman"/>
          <w:b/>
          <w:bCs/>
          <w:i/>
          <w:iCs/>
          <w:sz w:val="22"/>
          <w:szCs w:val="22"/>
        </w:rPr>
        <w:t>test2()</w:t>
      </w:r>
      <w:r>
        <w:rPr>
          <w:rFonts w:hint="default" w:ascii="Times New Roman" w:hAnsi="Times New Roman" w:cs="Times New Roman"/>
          <w:sz w:val="22"/>
          <w:szCs w:val="22"/>
        </w:rPr>
        <w:t xml:space="preserve">: Checks if </w:t>
      </w:r>
      <w:r>
        <w:rPr>
          <w:rStyle w:val="44"/>
          <w:rFonts w:hint="default" w:ascii="Times New Roman" w:hAnsi="Times New Roman" w:cs="Times New Roman"/>
          <w:sz w:val="22"/>
          <w:szCs w:val="22"/>
        </w:rPr>
        <w:t>firstAlphabet</w:t>
      </w:r>
      <w:r>
        <w:rPr>
          <w:rFonts w:hint="default" w:ascii="Times New Roman" w:hAnsi="Times New Roman" w:cs="Times New Roman"/>
          <w:sz w:val="22"/>
          <w:szCs w:val="22"/>
        </w:rPr>
        <w:t xml:space="preserve"> contains only uppercase letters.</w:t>
      </w:r>
    </w:p>
    <w:p w14:paraId="53F5161B">
      <w:pPr>
        <w:pStyle w:val="8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44"/>
          <w:rFonts w:hint="default" w:ascii="Times New Roman" w:hAnsi="Times New Roman" w:cs="Times New Roman"/>
          <w:b/>
          <w:bCs/>
          <w:i/>
          <w:iCs/>
          <w:sz w:val="22"/>
          <w:szCs w:val="22"/>
        </w:rPr>
        <w:t>test3()</w:t>
      </w:r>
      <w:r>
        <w:rPr>
          <w:rFonts w:hint="default" w:ascii="Times New Roman" w:hAnsi="Times New Roman" w:cs="Times New Roman"/>
          <w:sz w:val="22"/>
          <w:szCs w:val="22"/>
        </w:rPr>
        <w:t xml:space="preserve">: Confirms </w:t>
      </w:r>
      <w:r>
        <w:rPr>
          <w:rStyle w:val="44"/>
          <w:rFonts w:hint="default" w:ascii="Times New Roman" w:hAnsi="Times New Roman" w:cs="Times New Roman"/>
          <w:sz w:val="22"/>
          <w:szCs w:val="22"/>
        </w:rPr>
        <w:t>secondAlphabet</w:t>
      </w:r>
      <w:r>
        <w:rPr>
          <w:rFonts w:hint="default" w:ascii="Times New Roman" w:hAnsi="Times New Roman" w:cs="Times New Roman"/>
          <w:sz w:val="22"/>
          <w:szCs w:val="22"/>
        </w:rPr>
        <w:t xml:space="preserve"> includes lowercase, numbers, and symbols.</w:t>
      </w:r>
    </w:p>
    <w:p w14:paraId="25798467">
      <w:pPr>
        <w:pStyle w:val="8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44"/>
          <w:rFonts w:hint="default" w:ascii="Times New Roman" w:hAnsi="Times New Roman" w:cs="Times New Roman"/>
          <w:b/>
          <w:bCs/>
          <w:i/>
          <w:iCs/>
          <w:sz w:val="22"/>
          <w:szCs w:val="22"/>
        </w:rPr>
        <w:t>test4()</w:t>
      </w:r>
      <w:r>
        <w:rPr>
          <w:rFonts w:hint="default" w:ascii="Times New Roman" w:hAnsi="Times New Roman" w:cs="Times New Roman"/>
          <w:sz w:val="22"/>
          <w:szCs w:val="22"/>
        </w:rPr>
        <w:t>: Validates that the generator's alphabet matches the uppercase letters.</w:t>
      </w:r>
    </w:p>
    <w:p w14:paraId="02E25AA9">
      <w:pPr>
        <w:pStyle w:val="8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44"/>
          <w:rFonts w:hint="default" w:ascii="Times New Roman" w:hAnsi="Times New Roman" w:cs="Times New Roman"/>
          <w:b/>
          <w:bCs/>
          <w:i/>
          <w:iCs/>
          <w:sz w:val="22"/>
          <w:szCs w:val="22"/>
        </w:rPr>
        <w:t>test5()</w:t>
      </w:r>
      <w:r>
        <w:rPr>
          <w:rFonts w:hint="default" w:ascii="Times New Roman" w:hAnsi="Times New Roman" w:cs="Times New Roman"/>
          <w:sz w:val="22"/>
          <w:szCs w:val="22"/>
        </w:rPr>
        <w:t>: Ensures the alphabet used by the generator has a length of 26.</w:t>
      </w:r>
    </w:p>
    <w:p w14:paraId="7FDBA7B6">
      <w:pPr>
        <w:pStyle w:val="8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</w:p>
    <w:p w14:paraId="00CCBE6C">
      <w:pPr>
        <w:keepNext w:val="0"/>
        <w:keepLines w:val="0"/>
        <w:widowControl/>
        <w:suppressLineNumbers w:val="0"/>
      </w:pPr>
    </w:p>
    <w:p w14:paraId="126FB406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2"/>
          <w:rFonts w:hint="default" w:ascii="Times New Roman" w:hAnsi="Times New Roman" w:cs="Times New Roman"/>
          <w:b/>
          <w:bCs/>
          <w:sz w:val="28"/>
          <w:szCs w:val="28"/>
        </w:rPr>
        <w:t xml:space="preserve">Class: </w:t>
      </w:r>
      <w:r>
        <w:rPr>
          <w:rStyle w:val="44"/>
          <w:rFonts w:hint="default" w:ascii="Times New Roman" w:hAnsi="Times New Roman" w:cs="Times New Roman"/>
          <w:sz w:val="28"/>
          <w:szCs w:val="28"/>
        </w:rPr>
        <w:t>Password</w:t>
      </w:r>
      <w:r>
        <w:rPr>
          <w:rStyle w:val="44"/>
          <w:rFonts w:hint="default" w:ascii="Times New Roman" w:hAnsi="Times New Roman" w:cs="Times New Roman"/>
          <w:sz w:val="28"/>
          <w:szCs w:val="28"/>
          <w:lang w:val="en-US"/>
        </w:rPr>
        <w:t>.java</w:t>
      </w:r>
      <w:r>
        <w:rPr>
          <w:rStyle w:val="92"/>
          <w:rFonts w:hint="default" w:ascii="Times New Roman" w:hAnsi="Times New Roman" w:cs="Times New Roman"/>
          <w:b/>
          <w:bCs/>
          <w:sz w:val="28"/>
          <w:szCs w:val="28"/>
        </w:rPr>
        <w:t xml:space="preserve"> </w:t>
      </w:r>
    </w:p>
    <w:p w14:paraId="5B1EDA5C">
      <w:pPr>
        <w:pStyle w:val="8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The </w:t>
      </w:r>
      <w:r>
        <w:rPr>
          <w:rStyle w:val="44"/>
          <w:rFonts w:hint="default" w:ascii="Times New Roman" w:hAnsi="Times New Roman" w:cs="Times New Roman"/>
          <w:sz w:val="22"/>
          <w:szCs w:val="22"/>
        </w:rPr>
        <w:t>Password</w:t>
      </w:r>
      <w:r>
        <w:rPr>
          <w:rFonts w:hint="default" w:ascii="Times New Roman" w:hAnsi="Times New Roman" w:cs="Times New Roman"/>
          <w:sz w:val="22"/>
          <w:szCs w:val="22"/>
        </w:rPr>
        <w:t xml:space="preserve"> class represents a password string and provides functionality to evaluate its strength based on specific criteria.</w:t>
      </w:r>
    </w:p>
    <w:p w14:paraId="42DAEC4C">
      <w:pPr>
        <w:pStyle w:val="4"/>
        <w:keepNext w:val="0"/>
        <w:keepLines w:val="0"/>
        <w:widowControl/>
        <w:suppressLineNumbers w:val="0"/>
        <w:rPr>
          <w:rStyle w:val="92"/>
          <w:rFonts w:hint="default" w:ascii="Times New Roman" w:hAnsi="Times New Roman" w:cs="Times New Roman"/>
          <w:b/>
          <w:bCs/>
          <w:sz w:val="24"/>
          <w:szCs w:val="24"/>
        </w:rPr>
      </w:pPr>
    </w:p>
    <w:p w14:paraId="592D05B5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2"/>
          <w:rFonts w:hint="default" w:ascii="Times New Roman" w:hAnsi="Times New Roman" w:cs="Times New Roman"/>
          <w:b/>
          <w:bCs/>
          <w:sz w:val="24"/>
          <w:szCs w:val="24"/>
        </w:rPr>
        <w:t>Field</w:t>
      </w:r>
    </w:p>
    <w:p w14:paraId="0678E7D9">
      <w:pPr>
        <w:pStyle w:val="8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44"/>
          <w:rFonts w:hint="default" w:ascii="Times New Roman" w:hAnsi="Times New Roman" w:cs="Times New Roman"/>
          <w:b/>
          <w:bCs/>
          <w:i/>
          <w:iCs/>
          <w:sz w:val="22"/>
          <w:szCs w:val="22"/>
        </w:rPr>
        <w:t>String Value</w:t>
      </w:r>
      <w:r>
        <w:rPr>
          <w:rFonts w:hint="default" w:ascii="Times New Roman" w:hAnsi="Times New Roman" w:cs="Times New Roman"/>
          <w:sz w:val="22"/>
          <w:szCs w:val="22"/>
        </w:rPr>
        <w:t>: The actual password string (immutable).</w:t>
      </w:r>
    </w:p>
    <w:p w14:paraId="2FBB97F9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</w:p>
    <w:p w14:paraId="05E51EE3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2"/>
          <w:rFonts w:hint="default" w:ascii="Times New Roman" w:hAnsi="Times New Roman" w:cs="Times New Roman"/>
          <w:b/>
          <w:bCs/>
          <w:sz w:val="24"/>
          <w:szCs w:val="24"/>
        </w:rPr>
        <w:t>Constructor</w:t>
      </w:r>
    </w:p>
    <w:p w14:paraId="3E7BC5CF">
      <w:pPr>
        <w:pStyle w:val="8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44"/>
          <w:rFonts w:hint="default" w:ascii="Times New Roman" w:hAnsi="Times New Roman" w:cs="Times New Roman"/>
          <w:b/>
          <w:bCs/>
          <w:i/>
          <w:iCs/>
          <w:sz w:val="22"/>
          <w:szCs w:val="22"/>
        </w:rPr>
        <w:t>Password(String value)</w:t>
      </w:r>
      <w:r>
        <w:rPr>
          <w:rStyle w:val="44"/>
          <w:rFonts w:hint="default" w:ascii="Times New Roman" w:hAnsi="Times New Roman" w:cs="Times New Roman"/>
          <w:sz w:val="22"/>
          <w:szCs w:val="22"/>
          <w:lang w:val="en-US"/>
        </w:rPr>
        <w:t xml:space="preserve">: </w:t>
      </w:r>
      <w:r>
        <w:rPr>
          <w:rFonts w:hint="default" w:ascii="Times New Roman" w:hAnsi="Times New Roman" w:cs="Times New Roman"/>
          <w:sz w:val="22"/>
          <w:szCs w:val="22"/>
        </w:rPr>
        <w:t xml:space="preserve">Initializes a new </w:t>
      </w:r>
      <w:r>
        <w:rPr>
          <w:rStyle w:val="44"/>
          <w:rFonts w:hint="default" w:ascii="Times New Roman" w:hAnsi="Times New Roman" w:cs="Times New Roman"/>
          <w:sz w:val="22"/>
          <w:szCs w:val="22"/>
        </w:rPr>
        <w:t>Password</w:t>
      </w:r>
      <w:r>
        <w:rPr>
          <w:rFonts w:hint="default" w:ascii="Times New Roman" w:hAnsi="Times New Roman" w:cs="Times New Roman"/>
          <w:sz w:val="22"/>
          <w:szCs w:val="22"/>
        </w:rPr>
        <w:t xml:space="preserve"> object with the given string.</w:t>
      </w:r>
    </w:p>
    <w:p w14:paraId="6B505654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</w:p>
    <w:p w14:paraId="244FD804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2"/>
          <w:rFonts w:hint="default" w:ascii="Times New Roman" w:hAnsi="Times New Roman" w:cs="Times New Roman"/>
          <w:b/>
          <w:bCs/>
          <w:sz w:val="24"/>
          <w:szCs w:val="24"/>
        </w:rPr>
        <w:t>Methods</w:t>
      </w:r>
    </w:p>
    <w:p w14:paraId="720D1AF9">
      <w:pPr>
        <w:pStyle w:val="8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44"/>
          <w:rFonts w:hint="default" w:ascii="Times New Roman" w:hAnsi="Times New Roman" w:cs="Times New Roman"/>
          <w:b/>
          <w:bCs/>
          <w:i/>
          <w:iCs/>
          <w:sz w:val="22"/>
          <w:szCs w:val="22"/>
        </w:rPr>
        <w:t>evaluateStrenght()</w:t>
      </w:r>
      <w:r>
        <w:rPr>
          <w:rFonts w:hint="default" w:ascii="Times New Roman" w:hAnsi="Times New Roman" w:cs="Times New Roman"/>
          <w:sz w:val="22"/>
          <w:szCs w:val="22"/>
        </w:rPr>
        <w:t>: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 xml:space="preserve">Analyzes the password and returns a message indicating whether it is </w:t>
      </w:r>
      <w:r>
        <w:rPr>
          <w:rStyle w:val="92"/>
          <w:rFonts w:hint="default" w:ascii="Times New Roman" w:hAnsi="Times New Roman" w:cs="Times New Roman"/>
          <w:sz w:val="22"/>
          <w:szCs w:val="22"/>
        </w:rPr>
        <w:t>Strong</w:t>
      </w:r>
      <w:r>
        <w:rPr>
          <w:rFonts w:hint="default" w:ascii="Times New Roman" w:hAnsi="Times New Roman" w:cs="Times New Roman"/>
          <w:sz w:val="22"/>
          <w:szCs w:val="22"/>
        </w:rPr>
        <w:t xml:space="preserve">, </w:t>
      </w:r>
      <w:r>
        <w:rPr>
          <w:rStyle w:val="92"/>
          <w:rFonts w:hint="default" w:ascii="Times New Roman" w:hAnsi="Times New Roman" w:cs="Times New Roman"/>
          <w:sz w:val="22"/>
          <w:szCs w:val="22"/>
        </w:rPr>
        <w:t>Fair</w:t>
      </w:r>
      <w:r>
        <w:rPr>
          <w:rFonts w:hint="default" w:ascii="Times New Roman" w:hAnsi="Times New Roman" w:cs="Times New Roman"/>
          <w:sz w:val="22"/>
          <w:szCs w:val="22"/>
        </w:rPr>
        <w:t xml:space="preserve">, or </w:t>
      </w:r>
      <w:r>
        <w:rPr>
          <w:rStyle w:val="92"/>
          <w:rFonts w:hint="default" w:ascii="Times New Roman" w:hAnsi="Times New Roman" w:cs="Times New Roman"/>
          <w:sz w:val="22"/>
          <w:szCs w:val="22"/>
        </w:rPr>
        <w:t>Weak</w:t>
      </w:r>
      <w:r>
        <w:rPr>
          <w:rFonts w:hint="default" w:ascii="Times New Roman" w:hAnsi="Times New Roman" w:cs="Times New Roman"/>
          <w:sz w:val="22"/>
          <w:szCs w:val="22"/>
        </w:rPr>
        <w:t>, based on:</w:t>
      </w:r>
    </w:p>
    <w:p w14:paraId="723F75B8">
      <w:pPr>
        <w:pStyle w:val="8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-</w:t>
      </w:r>
      <w:r>
        <w:rPr>
          <w:rFonts w:hint="default" w:ascii="Times New Roman" w:hAnsi="Times New Roman" w:cs="Times New Roman"/>
          <w:sz w:val="22"/>
          <w:szCs w:val="22"/>
        </w:rPr>
        <w:t>Minimum of 2 uppercase letters</w:t>
      </w:r>
    </w:p>
    <w:p w14:paraId="7E6CD330">
      <w:pPr>
        <w:pStyle w:val="8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-</w:t>
      </w:r>
      <w:r>
        <w:rPr>
          <w:rFonts w:hint="default" w:ascii="Times New Roman" w:hAnsi="Times New Roman" w:cs="Times New Roman"/>
          <w:sz w:val="22"/>
          <w:szCs w:val="22"/>
        </w:rPr>
        <w:t>Minimum of 2 lowercase letters</w:t>
      </w:r>
    </w:p>
    <w:p w14:paraId="5B11685D">
      <w:pPr>
        <w:pStyle w:val="8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-</w:t>
      </w:r>
      <w:r>
        <w:rPr>
          <w:rFonts w:hint="default" w:ascii="Times New Roman" w:hAnsi="Times New Roman" w:cs="Times New Roman"/>
          <w:sz w:val="22"/>
          <w:szCs w:val="22"/>
        </w:rPr>
        <w:t>Minimum of 2 digits</w:t>
      </w:r>
    </w:p>
    <w:p w14:paraId="50B93738">
      <w:pPr>
        <w:pStyle w:val="8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-</w:t>
      </w:r>
      <w:r>
        <w:rPr>
          <w:rFonts w:hint="default" w:ascii="Times New Roman" w:hAnsi="Times New Roman" w:cs="Times New Roman"/>
          <w:sz w:val="22"/>
          <w:szCs w:val="22"/>
        </w:rPr>
        <w:t xml:space="preserve">Minimum of 2 special characters (from </w:t>
      </w:r>
      <w:r>
        <w:rPr>
          <w:rStyle w:val="44"/>
          <w:rFonts w:hint="default" w:ascii="Times New Roman" w:hAnsi="Times New Roman" w:cs="Times New Roman"/>
          <w:sz w:val="22"/>
          <w:szCs w:val="22"/>
        </w:rPr>
        <w:t>!@#$%^&amp;*_~</w:t>
      </w:r>
      <w:r>
        <w:rPr>
          <w:rStyle w:val="44"/>
          <w:rFonts w:hint="default" w:ascii="Times New Roman" w:hAnsi="Times New Roman" w:cs="Times New Roman"/>
          <w:sz w:val="22"/>
          <w:szCs w:val="22"/>
          <w:lang w:val="en-US"/>
        </w:rPr>
        <w:t xml:space="preserve"> </w:t>
      </w:r>
      <w:bookmarkStart w:id="0" w:name="_GoBack"/>
      <w:bookmarkEnd w:id="0"/>
      <w:r>
        <w:rPr>
          <w:rStyle w:val="44"/>
          <w:rFonts w:hint="default" w:ascii="Times New Roman" w:hAnsi="Times New Roman" w:cs="Times New Roman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)</w:t>
      </w:r>
    </w:p>
    <w:p w14:paraId="1796B7E6">
      <w:pPr>
        <w:pStyle w:val="8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-</w:t>
      </w:r>
      <w:r>
        <w:rPr>
          <w:rFonts w:hint="default" w:ascii="Times New Roman" w:hAnsi="Times New Roman" w:cs="Times New Roman"/>
          <w:sz w:val="22"/>
          <w:szCs w:val="22"/>
        </w:rPr>
        <w:t>Length greater than 8 characters</w:t>
      </w:r>
    </w:p>
    <w:p w14:paraId="06763EB0">
      <w:pPr>
        <w:pStyle w:val="8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Style w:val="44"/>
          <w:rFonts w:hint="default" w:ascii="Times New Roman" w:hAnsi="Times New Roman" w:cs="Times New Roman"/>
          <w:b/>
          <w:bCs/>
          <w:i/>
          <w:iCs/>
          <w:sz w:val="22"/>
          <w:szCs w:val="22"/>
        </w:rPr>
        <w:t>toString()</w:t>
      </w:r>
      <w:r>
        <w:rPr>
          <w:rFonts w:hint="default" w:ascii="Times New Roman" w:hAnsi="Times New Roman" w:cs="Times New Roman"/>
          <w:sz w:val="22"/>
          <w:szCs w:val="22"/>
        </w:rPr>
        <w:t>: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Returns the raw password string.</w:t>
      </w:r>
    </w:p>
    <w:sectPr>
      <w:pgSz w:w="11906" w:h="16838"/>
      <w:pgMar w:top="720" w:right="720" w:bottom="720" w:left="720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 Variable Small">
    <w:panose1 w:val="00000000000000000000"/>
    <w:charset w:val="00"/>
    <w:family w:val="auto"/>
    <w:pitch w:val="default"/>
    <w:sig w:usb0="A00002FF" w:usb1="0000000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5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3947D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B9F3E30"/>
    <w:rsid w:val="2B394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qFormat="1"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unhideWhenUsed="0" w:uiPriority="0" w:semiHidden="0" w:name="envelope address"/>
    <w:lsdException w:qFormat="1"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qFormat="1" w:unhideWhenUsed="0" w:uiPriority="0" w:semiHidden="0" w:name="table of authorities"/>
    <w:lsdException w:unhideWhenUsed="0" w:uiPriority="0" w:semiHidden="0" w:name="macro"/>
    <w:lsdException w:qFormat="1" w:unhideWhenUsed="0" w:uiPriority="0" w:semiHidden="0" w:name="toa heading"/>
    <w:lsdException w:unhideWhenUsed="0" w:uiPriority="0" w:semiHidden="0" w:name="List"/>
    <w:lsdException w:qFormat="1" w:unhideWhenUsed="0" w:uiPriority="0" w:semiHidden="0" w:name="List Bullet"/>
    <w:lsdException w:unhideWhenUsed="0" w:uiPriority="0" w:semiHidden="0" w:name="List Number"/>
    <w:lsdException w:qFormat="1"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qFormat="1" w:unhideWhenUsed="0" w:uiPriority="0" w:semiHidden="0" w:name="List Number 3"/>
    <w:lsdException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qFormat="1"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qFormat="1"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qFormat="1" w:unhideWhenUsed="0" w:uiPriority="0" w:semiHidden="0" w:name="Table Subtle 2"/>
    <w:lsdException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unhideWhenUsed="0" w:uiPriority="67" w:semiHidden="0" w:name="Medium Grid 1 Accent 1"/>
    <w:lsdException w:qFormat="1"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qFormat="1"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qFormat="1" w:unhideWhenUsed="0" w:uiPriority="65" w:semiHidden="0" w:name="Medium List 1 Accent 4"/>
    <w:lsdException w:unhideWhenUsed="0" w:uiPriority="66" w:semiHidden="0" w:name="Medium List 2 Accent 4"/>
    <w:lsdException w:qFormat="1"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qFormat="1"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qFormat="1"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54</TotalTime>
  <ScaleCrop>false</ScaleCrop>
  <LinksUpToDate>false</LinksUpToDate>
  <CharactersWithSpaces>0</CharactersWithSpaces>
  <Application>WPS Office_12.2.0.20796_F1E327BC-269C-435d-A152-05C5408002CA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2025-05-03T08:18:00Z</dcterms:created>
  <dc:creator>USER</dc:creator>
  <cp:lastModifiedBy>treasure alli</cp:lastModifiedBy>
  <dcterms:modified xsi:type="dcterms:W3CDTF">2025-05-03T09:13:25Z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2057-12.2.0.20796</vt:lpwstr>
  </property>
  <property fmtid="{D5CDD505-2E9C-101B-9397-08002B2CF9AE}" pid="3" name="ICV">
    <vt:lpwstr>C4CB5283786C4DBAA9158AC06B2BF66F_11</vt:lpwstr>
  </property>
</Properties>
</file>